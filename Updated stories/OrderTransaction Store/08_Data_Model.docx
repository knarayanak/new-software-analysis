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08 - Data Model</w:t>
      </w:r>
    </w:p>
    <w:p>
      <w:r>
        <w:t>Minimal Data Model</w:t>
        <w:br/>
        <w:br/>
        <w:t>- orders (header), order_lines, parties, screen_results, licenses, cases, audit_events.</w:t>
        <w:br/>
        <w:t>- Each table stores timestamps, hash, versioning for audit integrity.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