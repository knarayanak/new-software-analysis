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US01 Create Order Manual Entry</w:t>
      </w:r>
    </w:p>
    <w:p>
      <w:r>
        <w:t>As an order processor, I want to add a new order via the UI so that all order details can be screened for compliance.</w:t>
        <w:br/>
        <w:br/>
        <w:t>Details:</w:t>
        <w:br/>
        <w:t>- Fields: Customer, Consignee, Partner, Product(s), Quantity, Value, Currency, Ship-to Country, Ship Date, Order Number.</w:t>
        <w:br/>
        <w:t>- Validations: Partner and product must exist and be active, value &gt; 0, valid country code, no duplicate order number.</w:t>
        <w:br/>
        <w:t>- On submit: Trigger compliance checks (sanction, license, embargo).</w:t>
        <w:br/>
        <w:t>- Audit: Log user, timestamp, field values.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