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US02 Import Order Bulk Upload</w:t>
      </w:r>
    </w:p>
    <w:p>
      <w:r>
        <w:t>As a user, I want to upload bulk orders by CSV/template so large transaction batches can be onboarded quickly.</w:t>
        <w:br/>
        <w:br/>
        <w:t>Details:</w:t>
        <w:br/>
        <w:t>- Downloadable CSV/XLSX template with mandatory &amp; optional fields.</w:t>
        <w:br/>
        <w:t>- Async validation with per-row success/failure.</w:t>
        <w:br/>
        <w:t>- Notifications when job completes.</w:t>
        <w:br/>
        <w:t>- Audit: File name, uploader, counts, errors, processing time.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