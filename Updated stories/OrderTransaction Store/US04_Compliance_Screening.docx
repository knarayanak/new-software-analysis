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US04 Compliance Screening</w:t>
      </w:r>
    </w:p>
    <w:p>
      <w:r>
        <w:t>As a compliance specialist, I want each order automatically screened for sanctions, license eligibility, and embargo rules.</w:t>
        <w:br/>
        <w:br/>
        <w:t>Details:</w:t>
        <w:br/>
        <w:t>- Result: Pass/Fail/Review with explanation.</w:t>
        <w:br/>
        <w:t>- Failed orders generate compliance case.</w:t>
        <w:br/>
        <w:t>- SLA: &lt; 5 sec screening per order.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