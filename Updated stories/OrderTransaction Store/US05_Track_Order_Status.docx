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US05 Track Order Status</w:t>
      </w:r>
    </w:p>
    <w:p>
      <w:r>
        <w:t>As a user, I want to view and track entire order lifecycle (Created &gt; Screened &gt; Blocked/Released &gt; Shipped &gt; Closed).</w:t>
        <w:br/>
        <w:br/>
        <w:t>Details:</w:t>
        <w:br/>
        <w:t>- Show timestamps &amp; actor.</w:t>
        <w:br/>
        <w:t>- Visual indicators (color tags/icons).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