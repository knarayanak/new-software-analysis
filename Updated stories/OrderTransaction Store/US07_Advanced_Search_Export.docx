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US07 Advanced Search Export</w:t>
      </w:r>
    </w:p>
    <w:p>
      <w:r>
        <w:t>As a user, I want to filter/search orders and export results.</w:t>
        <w:br/>
        <w:br/>
        <w:t>Details:</w:t>
        <w:br/>
        <w:t>- Filters: Partner, product, date, status.</w:t>
        <w:br/>
        <w:t>- Export: CSV/PDF with download logging.</w:t>
        <w:br/>
        <w:t>- Saved views for recurring searches.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