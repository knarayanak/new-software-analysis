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US09 Audit Trail</w:t>
      </w:r>
    </w:p>
    <w:p>
      <w:r>
        <w:t>As an auditor, I want every order action to be logged for regulatory review.</w:t>
        <w:br/>
        <w:br/>
        <w:t>Details:</w:t>
        <w:br/>
        <w:t>- Log: user, timestamp, before/after data, rationale.</w:t>
        <w:br/>
        <w:t>- Export full history by Order ID.</w:t>
        <w:br/>
        <w:t>- Tamper-evident storage.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