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US11 Notifications Alerts</w:t>
      </w:r>
    </w:p>
    <w:p>
      <w:r>
        <w:t>As a user, I want to receive alerts when an order is blocked, released, or pending review.</w:t>
        <w:br/>
        <w:br/>
        <w:t>Details:</w:t>
        <w:br/>
        <w:t>- Supports email, Slack/MS Teams, or webhook notifications.</w:t>
        <w:br/>
        <w:t>- Allow user-level subscription preferences.</w:t>
        <w:br/>
        <w:t>- Log all notifications for audit.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