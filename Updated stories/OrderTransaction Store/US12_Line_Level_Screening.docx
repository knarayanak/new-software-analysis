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US12 Line Level Screening</w:t>
      </w:r>
    </w:p>
    <w:p>
      <w:r>
        <w:t>As a compliance officer, I want to screen and release order lines individually.</w:t>
        <w:br/>
        <w:br/>
        <w:t>Details:</w:t>
        <w:br/>
        <w:t>- Allow partial release of orders.</w:t>
        <w:br/>
        <w:t>- Provide line-level screening results and decision history.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