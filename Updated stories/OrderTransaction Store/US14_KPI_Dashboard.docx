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US14 KPI Dashboard</w:t>
      </w:r>
    </w:p>
    <w:p>
      <w:r>
        <w:t>As a manager, I want a dashboard showing compliance KPIs.</w:t>
        <w:br/>
        <w:br/>
        <w:t>Details:</w:t>
        <w:br/>
        <w:t>- Metrics: Orders pending review, blocked by country, SLA breaches.</w:t>
        <w:br/>
        <w:t>- Charts: Trends, top failing partners.</w:t>
        <w:br/>
        <w:t>- Filters: Date range, business unit.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