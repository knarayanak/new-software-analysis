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US15 Monitoring Error Handling</w:t>
      </w:r>
    </w:p>
    <w:p>
      <w:r>
        <w:t>As an admin, I want to view API errors, failed uploads, and retry them.</w:t>
        <w:br/>
        <w:br/>
        <w:t>Details:</w:t>
        <w:br/>
        <w:t>- Logs include error type, timestamp, payload.</w:t>
        <w:br/>
        <w:t>- Allow reprocessing failed jobs.</w:t>
        <w:br/>
        <w:t>- Provide health-check endpoint.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