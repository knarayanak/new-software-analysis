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US17 Observability Metrics</w:t>
      </w:r>
    </w:p>
    <w:p>
      <w:r>
        <w:t>As DevOps, I want metrics and alerts for system monitoring.</w:t>
        <w:br/>
        <w:br/>
        <w:t>Details:</w:t>
        <w:br/>
        <w:t>- Metrics: screening latency, API response times.</w:t>
        <w:br/>
        <w:t>- Alerts for SLA breach or job failure.</w:t>
        <w:br/>
        <w:t>- Integration with monitoring tools (Prometheus, Grafana).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