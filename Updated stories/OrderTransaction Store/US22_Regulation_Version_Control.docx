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US22 - US22 Regulation Version Control</w:t>
      </w:r>
    </w:p>
    <w:p>
      <w:r>
        <w:t>As a system admin, I want to snapshot regulation rulepacks and list versions at each screening event so I can re-simulate past decisions.</w:t>
        <w:br/>
        <w:br/>
        <w:t>Details:</w:t>
        <w:br/>
        <w:t>- Store rulepack ID, version, hash at decision time.</w:t>
        <w:br/>
        <w:t>- Provide UI/API to re-run orders against historical rules.</w:t>
        <w:br/>
        <w:t>- Useful for audits and regulatory investigations.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