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US23 - US23 Collaborative Review</w:t>
      </w:r>
    </w:p>
    <w:p>
      <w:r>
        <w:t>As a reviewer, I want to collaborate with peers in real time on complex blocked orders.</w:t>
        <w:br/>
        <w:br/>
        <w:t>Details:</w:t>
        <w:br/>
        <w:t>- Shared comment threads and mentions (@user).</w:t>
        <w:br/>
        <w:t>- Collaborative resolution notes and shared attachments.</w:t>
        <w:br/>
        <w:t>- Real-time presence indicators.</w:t>
        <w:br/>
        <w:t>- Logged for audit and included in case history.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