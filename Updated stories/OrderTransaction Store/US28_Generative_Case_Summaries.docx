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US28 - US28 Generative Case Summaries</w:t>
      </w:r>
    </w:p>
    <w:p>
      <w:r>
        <w:t>As a reviewer, I want AI-generated summaries of evidence and communication threads.</w:t>
        <w:br/>
        <w:br/>
        <w:t>Details:</w:t>
        <w:br/>
        <w:t>- One-click generation of case decision memo.</w:t>
        <w:br/>
        <w:t>- Editable by human before attaching.</w:t>
        <w:br/>
        <w:t>- Include citations for key decision points.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