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US29 - US29 Webhooks Event Streams</w:t>
      </w:r>
    </w:p>
    <w:p>
      <w:r>
        <w:t>As a platform user, I want to receive real-time events via webhooks/streams.</w:t>
        <w:br/>
        <w:br/>
        <w:t>Details:</w:t>
        <w:br/>
        <w:t>- Event types: order created, blocked, released, case opened/resolved.</w:t>
        <w:br/>
        <w:t>- Retry mechanism for failed deliveries.</w:t>
        <w:br/>
        <w:t>- Signed payloads for security.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