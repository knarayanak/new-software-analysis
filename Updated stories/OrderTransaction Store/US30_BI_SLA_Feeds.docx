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US30 - US30 BI SLA Feeds</w:t>
      </w:r>
    </w:p>
    <w:p>
      <w:r>
        <w:t>As a manager, I want an API/ETL feed of cases, SLA breaches, and compliance metrics.</w:t>
        <w:br/>
        <w:br/>
        <w:t>Details:</w:t>
        <w:br/>
        <w:t>- Expose data for Power BI/Tableau integration.</w:t>
        <w:br/>
        <w:t>- Include filters for date range, business unit.</w:t>
        <w:br/>
        <w:t>- Secure with API tokens and audit downloads.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