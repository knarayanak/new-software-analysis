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US31 - US31 Chaos Failover Testing</w:t>
      </w:r>
    </w:p>
    <w:p>
      <w:r>
        <w:t>As a DevOps engineer, I want to simulate failures.</w:t>
        <w:br/>
        <w:br/>
        <w:t>Details:</w:t>
        <w:br/>
        <w:t>- Trigger mock sanctions API downtime, DB failover, or latency injection.</w:t>
        <w:br/>
        <w:t>- Measure system resilience and fallback behavior.</w:t>
        <w:br/>
        <w:t>- Include in CI/CD pipelines.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