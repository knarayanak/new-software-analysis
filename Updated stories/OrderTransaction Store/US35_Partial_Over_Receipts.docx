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US35 - US35 Partial Over Receipts</w:t>
      </w:r>
    </w:p>
    <w:p>
      <w:r>
        <w:t>As a warehouse clerk, I want to capture over/under-receipt quantities.</w:t>
        <w:br/>
        <w:br/>
        <w:t>Details:</w:t>
        <w:br/>
        <w:t>- Trigger compliance exception if received qty exceeds license/allowed qty.</w:t>
        <w:br/>
        <w:t>- Allow approval/rejection workflows.</w:t>
        <w:br/>
        <w:t>- Adjust counters automatically for under-receipts.</w:t>
        <w:br/>
        <w:t>- Log actions for audit.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