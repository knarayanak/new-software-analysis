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US37 - US37 Disaster Recovery Testing</w:t>
      </w:r>
    </w:p>
    <w:p>
      <w:r>
        <w:t>As an IT admin, I want to simulate disaster recovery failovers.</w:t>
        <w:br/>
        <w:br/>
        <w:t>Details:</w:t>
        <w:br/>
        <w:t>- Regularly run failover drills to backup region.</w:t>
        <w:br/>
        <w:t>- Verify data consistency and RPO/RTO targets.</w:t>
        <w:br/>
        <w:t>- Maintain playbook and log results for audit.</w:t>
        <w:br/>
        <w:t>- Provide dashboard of last DR test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