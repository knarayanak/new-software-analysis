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US43 - US43 Automated Resolution Playbooks</w:t>
      </w:r>
    </w:p>
    <w:p>
      <w:r>
        <w:t>As a compliance officer, I want the system to recommend resolution steps based on past cases.</w:t>
        <w:br/>
        <w:br/>
        <w:t>Details:</w:t>
        <w:br/>
        <w:t>- ML model trained on historical case outcomes.</w:t>
        <w:br/>
        <w:t>- Display confidence score and explanation.</w:t>
        <w:br/>
        <w:t>- One-click apply or override with reason logging.</w:t>
        <w:br/>
        <w:t>- Improves decision speed and consistency.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