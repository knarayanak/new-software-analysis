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US45 - US45 Bulk WhatIf Simulator</w:t>
      </w:r>
    </w:p>
    <w:p>
      <w:r>
        <w:t>As a supply chain planner, I want to upload hypothetical orders and simulate compliance outcome.</w:t>
        <w:br/>
        <w:br/>
        <w:t>Details:</w:t>
        <w:br/>
        <w:t>- Bulk simulation of licenses required, risk scores.</w:t>
        <w:br/>
        <w:t>- Helps with sourcing strategy and quota planning.</w:t>
        <w:br/>
        <w:t>- No license counters consumed.</w:t>
        <w:br/>
        <w:t>- Export results for business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